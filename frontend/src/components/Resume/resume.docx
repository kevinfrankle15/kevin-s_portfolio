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111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6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4" w:after="0"/>
        <w:ind w:left="1462" w:right="0" w:firstLine="0"/>
        <w:jc w:val="left"/>
      </w:pPr>
      <w:r>
        <w:rPr>
          <w:rFonts w:ascii="" w:hAnsi="" w:eastAsia=""/>
          <w:b w:val="0"/>
          <w:i w:val="0"/>
          <w:color w:val="343744"/>
          <w:sz w:val="60"/>
        </w:rPr>
        <w:t>KEVIN FRANKLE J</w:t>
      </w:r>
    </w:p>
    <w:p>
      <w:pPr>
        <w:autoSpaceDN w:val="0"/>
        <w:autoSpaceDE w:val="0"/>
        <w:widowControl/>
        <w:spacing w:line="245" w:lineRule="auto" w:before="334" w:after="0"/>
        <w:ind w:left="1418" w:right="8208" w:firstLine="0"/>
        <w:jc w:val="left"/>
      </w:pPr>
      <w:r>
        <w:rPr>
          <w:rFonts w:ascii="" w:hAnsi="" w:eastAsia=""/>
          <w:b/>
          <w:i w:val="0"/>
          <w:color w:val="666666"/>
          <w:sz w:val="22"/>
        </w:rPr>
        <w:t xml:space="preserve">101,Peelamedu main road, </w:t>
      </w:r>
      <w:r>
        <w:br/>
      </w:r>
      <w:r>
        <w:rPr>
          <w:rFonts w:ascii="" w:hAnsi="" w:eastAsia=""/>
          <w:b/>
          <w:i w:val="0"/>
          <w:color w:val="666666"/>
          <w:sz w:val="22"/>
        </w:rPr>
        <w:t xml:space="preserve">Sowripalayam, </w:t>
      </w:r>
      <w:r>
        <w:br/>
      </w:r>
      <w:r>
        <w:rPr>
          <w:rFonts w:ascii="" w:hAnsi="" w:eastAsia=""/>
          <w:b/>
          <w:i w:val="0"/>
          <w:color w:val="666666"/>
          <w:sz w:val="22"/>
        </w:rPr>
        <w:t>Coimbatore-641028.</w:t>
      </w:r>
    </w:p>
    <w:p>
      <w:pPr>
        <w:autoSpaceDN w:val="0"/>
        <w:autoSpaceDE w:val="0"/>
        <w:widowControl/>
        <w:spacing w:line="240" w:lineRule="auto" w:before="2" w:after="0"/>
        <w:ind w:left="1432" w:right="0" w:firstLine="0"/>
        <w:jc w:val="left"/>
      </w:pPr>
      <w:r>
        <w:rPr>
          <w:rFonts w:ascii="" w:hAnsi="" w:eastAsia=""/>
          <w:b/>
          <w:i w:val="0"/>
          <w:color w:val="666666"/>
          <w:sz w:val="22"/>
        </w:rPr>
        <w:t>Contact number:9790594240.</w:t>
      </w:r>
    </w:p>
    <w:p>
      <w:pPr>
        <w:autoSpaceDN w:val="0"/>
        <w:autoSpaceDE w:val="0"/>
        <w:widowControl/>
        <w:spacing w:line="245" w:lineRule="auto" w:before="2" w:after="0"/>
        <w:ind w:left="1432" w:right="7344" w:firstLine="0"/>
        <w:jc w:val="left"/>
      </w:pPr>
      <w:r>
        <w:rPr>
          <w:rFonts w:ascii="" w:hAnsi="" w:eastAsia=""/>
          <w:b/>
          <w:i w:val="0"/>
          <w:color w:val="666666"/>
          <w:sz w:val="22"/>
        </w:rPr>
        <w:t xml:space="preserve">kevinfrankle0000@gmail.com </w:t>
      </w:r>
      <w:r>
        <w:br/>
      </w:r>
      <w:r>
        <w:rPr>
          <w:rFonts w:ascii="" w:hAnsi="" w:eastAsia=""/>
          <w:b/>
          <w:i w:val="0"/>
          <w:color w:val="666666"/>
          <w:sz w:val="22"/>
        </w:rPr>
        <w:t>https://github.com/kevinFrankle15</w:t>
      </w:r>
    </w:p>
    <w:p>
      <w:pPr>
        <w:autoSpaceDN w:val="0"/>
        <w:autoSpaceDE w:val="0"/>
        <w:widowControl/>
        <w:spacing w:line="274" w:lineRule="auto" w:before="496" w:after="0"/>
        <w:ind w:left="1432" w:right="3888" w:firstLine="0"/>
        <w:jc w:val="left"/>
      </w:pPr>
      <w:r>
        <w:rPr>
          <w:rFonts w:ascii="" w:hAnsi="" w:eastAsia=""/>
          <w:b/>
          <w:i w:val="0"/>
          <w:color w:val="00AB44"/>
          <w:sz w:val="28"/>
        </w:rPr>
        <w:t xml:space="preserve">OBJECTIVE </w:t>
      </w:r>
      <w:r>
        <w:br/>
      </w:r>
      <w:r>
        <w:rPr>
          <w:rFonts w:ascii="" w:hAnsi="" w:eastAsia=""/>
          <w:b/>
          <w:i w:val="0"/>
          <w:color w:val="374050"/>
          <w:sz w:val="22"/>
        </w:rPr>
        <w:t xml:space="preserve">A highly motivated Software Developer with one year of hands-on </w:t>
      </w:r>
      <w:r>
        <w:rPr>
          <w:rFonts w:ascii="" w:hAnsi="" w:eastAsia=""/>
          <w:b/>
          <w:i w:val="0"/>
          <w:color w:val="374050"/>
          <w:sz w:val="22"/>
        </w:rPr>
        <w:t xml:space="preserve">experience in designing, developing, and maintaining robust software </w:t>
      </w:r>
      <w:r>
        <w:rPr>
          <w:rFonts w:ascii="" w:hAnsi="" w:eastAsia=""/>
          <w:b/>
          <w:i w:val="0"/>
          <w:color w:val="374050"/>
          <w:sz w:val="22"/>
        </w:rPr>
        <w:t xml:space="preserve">applications. Proficient in various programming languages, including </w:t>
      </w:r>
      <w:r>
        <w:rPr>
          <w:rFonts w:ascii="" w:hAnsi="" w:eastAsia=""/>
          <w:b/>
          <w:i w:val="0"/>
          <w:color w:val="374050"/>
          <w:sz w:val="22"/>
        </w:rPr>
        <w:t xml:space="preserve">[HTML,CSS,Javascript,React js,Node js - Express js framework] and </w:t>
      </w:r>
      <w:r>
        <w:rPr>
          <w:rFonts w:ascii="" w:hAnsi="" w:eastAsia=""/>
          <w:b/>
          <w:i w:val="0"/>
          <w:color w:val="374050"/>
          <w:sz w:val="22"/>
        </w:rPr>
        <w:t>well-versed in [PostgresSQL].</w:t>
      </w:r>
    </w:p>
    <w:p>
      <w:pPr>
        <w:autoSpaceDN w:val="0"/>
        <w:autoSpaceDE w:val="0"/>
        <w:widowControl/>
        <w:spacing w:line="326" w:lineRule="auto" w:before="554" w:after="0"/>
        <w:ind w:left="1432" w:right="5328" w:firstLine="0"/>
        <w:jc w:val="left"/>
      </w:pPr>
      <w:r>
        <w:rPr>
          <w:rFonts w:ascii="" w:hAnsi="" w:eastAsia=""/>
          <w:b/>
          <w:i w:val="0"/>
          <w:color w:val="00AB44"/>
          <w:sz w:val="28"/>
        </w:rPr>
        <w:t xml:space="preserve">EDUCATION </w:t>
      </w:r>
      <w:r>
        <w:br/>
      </w:r>
      <w:r>
        <w:rPr>
          <w:rFonts w:ascii="" w:hAnsi="" w:eastAsia=""/>
          <w:b/>
          <w:i w:val="0"/>
          <w:color w:val="343744"/>
          <w:sz w:val="24"/>
        </w:rPr>
        <w:t xml:space="preserve">BSC.Electronics(PSG College of Arts and science)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Percentage scored-74%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>HSS: Trinity matriculation higher secondary school.</w:t>
      </w:r>
    </w:p>
    <w:p>
      <w:pPr>
        <w:autoSpaceDN w:val="0"/>
        <w:autoSpaceDE w:val="0"/>
        <w:widowControl/>
        <w:spacing w:line="295" w:lineRule="auto" w:before="122" w:after="0"/>
        <w:ind w:left="1432" w:right="619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Percentage scored-91.8%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>HSC: PSG Sarvajana higher secondary school.</w:t>
      </w:r>
    </w:p>
    <w:p>
      <w:pPr>
        <w:autoSpaceDN w:val="0"/>
        <w:autoSpaceDE w:val="0"/>
        <w:widowControl/>
        <w:spacing w:line="240" w:lineRule="auto" w:before="122" w:after="0"/>
        <w:ind w:left="143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Percentage scored-69.8%</w:t>
      </w:r>
    </w:p>
    <w:p>
      <w:pPr>
        <w:autoSpaceDN w:val="0"/>
        <w:tabs>
          <w:tab w:pos="2588" w:val="left"/>
          <w:tab w:pos="2624" w:val="left"/>
        </w:tabs>
        <w:autoSpaceDE w:val="0"/>
        <w:widowControl/>
        <w:spacing w:line="384" w:lineRule="auto" w:before="522" w:after="0"/>
        <w:ind w:left="1418" w:right="3744" w:firstLine="0"/>
        <w:jc w:val="left"/>
      </w:pPr>
      <w:r>
        <w:rPr>
          <w:rFonts w:ascii="" w:hAnsi="" w:eastAsia=""/>
          <w:b/>
          <w:i w:val="0"/>
          <w:color w:val="00AB44"/>
          <w:sz w:val="28"/>
        </w:rPr>
        <w:t xml:space="preserve">TECH SKILLS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Languages - HTML, CSS,Javascript(ES6),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>UI Library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- React js,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>Back-end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- Intermediate in Node.js with Express.js FrameWork ,SQL </w:t>
      </w:r>
      <w:r>
        <w:rPr>
          <w:rFonts w:ascii="" w:hAnsi="" w:eastAsia=""/>
          <w:b/>
          <w:i w:val="0"/>
          <w:color w:val="000000"/>
          <w:sz w:val="22"/>
        </w:rPr>
        <w:t>Back-end Tool - PostgreSQL.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240" w:after="0"/>
        <w:ind w:left="1378" w:right="0" w:firstLine="0"/>
        <w:jc w:val="left"/>
      </w:pPr>
      <w:r>
        <w:rPr>
          <w:rFonts w:ascii="" w:hAnsi="" w:eastAsia=""/>
          <w:b/>
          <w:i w:val="0"/>
          <w:color w:val="00AB44"/>
          <w:sz w:val="32"/>
        </w:rPr>
        <w:t>Experience</w:t>
      </w:r>
    </w:p>
    <w:p>
      <w:pPr>
        <w:autoSpaceDN w:val="0"/>
        <w:autoSpaceDE w:val="0"/>
        <w:widowControl/>
        <w:spacing w:line="233" w:lineRule="auto" w:before="208" w:after="0"/>
        <w:ind w:left="1418" w:right="0" w:firstLine="0"/>
        <w:jc w:val="left"/>
      </w:pPr>
      <w:r>
        <w:rPr>
          <w:rFonts w:ascii="Arial" w:hAnsi="Arial" w:eastAsia="Arial"/>
          <w:b/>
          <w:i w:val="0"/>
          <w:color w:val="424242"/>
          <w:sz w:val="22"/>
        </w:rPr>
        <w:t>Junior Software Developer</w:t>
      </w:r>
    </w:p>
    <w:p>
      <w:pPr>
        <w:autoSpaceDN w:val="0"/>
        <w:autoSpaceDE w:val="0"/>
        <w:widowControl/>
        <w:spacing w:line="240" w:lineRule="auto" w:before="232" w:after="0"/>
        <w:ind w:left="1418" w:right="0" w:firstLine="0"/>
        <w:jc w:val="left"/>
      </w:pPr>
      <w:r>
        <w:rPr>
          <w:rFonts w:ascii="" w:hAnsi="" w:eastAsia=""/>
          <w:b/>
          <w:i w:val="0"/>
          <w:color w:val="424242"/>
          <w:sz w:val="22"/>
        </w:rPr>
        <w:t>[Yuvdeek Digital Solution], [Coimbatore] | [06-SEP-2021] – [01-MAY-2023]</w:t>
      </w:r>
    </w:p>
    <w:p>
      <w:pPr>
        <w:autoSpaceDN w:val="0"/>
        <w:autoSpaceDE w:val="0"/>
        <w:widowControl/>
        <w:spacing w:line="245" w:lineRule="auto" w:before="214" w:after="0"/>
        <w:ind w:left="1418" w:right="1584" w:firstLine="0"/>
        <w:jc w:val="left"/>
      </w:pPr>
      <w:r>
        <w:rPr>
          <w:rFonts w:ascii="Arial" w:hAnsi="Arial" w:eastAsia="Arial"/>
          <w:b/>
          <w:i w:val="0"/>
          <w:color w:val="333D49"/>
          <w:sz w:val="20"/>
        </w:rPr>
        <w:t xml:space="preserve">I have a deep understanding of programming languages and the software development life-cycle, </w:t>
      </w:r>
      <w:r>
        <w:rPr>
          <w:rFonts w:ascii="Arial" w:hAnsi="Arial" w:eastAsia="Arial"/>
          <w:b/>
          <w:i w:val="0"/>
          <w:color w:val="333D49"/>
          <w:sz w:val="20"/>
        </w:rPr>
        <w:t>as well as excellent analytical abilities and problem-solving skills.</w:t>
      </w:r>
    </w:p>
    <w:p>
      <w:pPr>
        <w:autoSpaceDN w:val="0"/>
        <w:autoSpaceDE w:val="0"/>
        <w:widowControl/>
        <w:spacing w:line="245" w:lineRule="auto" w:before="230" w:after="0"/>
        <w:ind w:left="1418" w:right="1584" w:firstLine="0"/>
        <w:jc w:val="left"/>
      </w:pPr>
      <w:r>
        <w:rPr>
          <w:rFonts w:ascii="" w:hAnsi="" w:eastAsia=""/>
          <w:b/>
          <w:i w:val="0"/>
          <w:color w:val="424242"/>
          <w:sz w:val="22"/>
        </w:rPr>
        <w:t xml:space="preserve">Developed Responsive Web Applications: Designed and implemented responsive and </w:t>
      </w:r>
      <w:r>
        <w:rPr>
          <w:rFonts w:ascii="" w:hAnsi="" w:eastAsia=""/>
          <w:b/>
          <w:i w:val="0"/>
          <w:color w:val="424242"/>
          <w:sz w:val="22"/>
        </w:rPr>
        <w:t xml:space="preserve">user-friendly web applications, ensuring optimal user experience across various devices and </w:t>
      </w:r>
      <w:r>
        <w:rPr>
          <w:rFonts w:ascii="" w:hAnsi="" w:eastAsia=""/>
          <w:b/>
          <w:i w:val="0"/>
          <w:color w:val="424242"/>
          <w:sz w:val="22"/>
        </w:rPr>
        <w:t>screen sizes.</w:t>
      </w:r>
    </w:p>
    <w:p>
      <w:pPr>
        <w:autoSpaceDN w:val="0"/>
        <w:autoSpaceDE w:val="0"/>
        <w:widowControl/>
        <w:spacing w:line="245" w:lineRule="auto" w:before="218" w:after="0"/>
        <w:ind w:left="1418" w:right="2016" w:firstLine="0"/>
        <w:jc w:val="left"/>
      </w:pPr>
      <w:r>
        <w:rPr>
          <w:rFonts w:ascii="" w:hAnsi="" w:eastAsia=""/>
          <w:b/>
          <w:i w:val="0"/>
          <w:color w:val="424242"/>
          <w:sz w:val="22"/>
        </w:rPr>
        <w:t xml:space="preserve">Technological Proficiency: Demonstrated proficiency in HTML5, CSS3, and JavaScript to </w:t>
      </w:r>
      <w:r>
        <w:rPr>
          <w:rFonts w:ascii="" w:hAnsi="" w:eastAsia=""/>
          <w:b/>
          <w:i w:val="0"/>
          <w:color w:val="424242"/>
          <w:sz w:val="22"/>
        </w:rPr>
        <w:t>create dynamic and interactive user interfaces.</w:t>
      </w:r>
    </w:p>
    <w:p>
      <w:pPr>
        <w:autoSpaceDN w:val="0"/>
        <w:autoSpaceDE w:val="0"/>
        <w:widowControl/>
        <w:spacing w:line="245" w:lineRule="auto" w:before="218" w:after="0"/>
        <w:ind w:left="1418" w:right="1440" w:firstLine="0"/>
        <w:jc w:val="left"/>
      </w:pPr>
      <w:r>
        <w:rPr>
          <w:rFonts w:ascii="" w:hAnsi="" w:eastAsia=""/>
          <w:b/>
          <w:i w:val="0"/>
          <w:color w:val="424242"/>
          <w:sz w:val="22"/>
        </w:rPr>
        <w:t xml:space="preserve">Framework Expertise: Utilized [mention specific frameworks such as React js] to build modular </w:t>
      </w:r>
      <w:r>
        <w:rPr>
          <w:rFonts w:ascii="" w:hAnsi="" w:eastAsia=""/>
          <w:b/>
          <w:i w:val="0"/>
          <w:color w:val="424242"/>
          <w:sz w:val="22"/>
        </w:rPr>
        <w:t>and scalable components, enhancing maintainability and code reusability.</w:t>
      </w:r>
    </w:p>
    <w:p>
      <w:pPr>
        <w:autoSpaceDN w:val="0"/>
        <w:autoSpaceDE w:val="0"/>
        <w:widowControl/>
        <w:spacing w:line="245" w:lineRule="auto" w:before="218" w:after="0"/>
        <w:ind w:left="1418" w:right="1728" w:firstLine="0"/>
        <w:jc w:val="left"/>
      </w:pPr>
      <w:r>
        <w:rPr>
          <w:rFonts w:ascii="" w:hAnsi="" w:eastAsia=""/>
          <w:b/>
          <w:i w:val="0"/>
          <w:color w:val="424242"/>
          <w:sz w:val="22"/>
        </w:rPr>
        <w:t xml:space="preserve">Version Control: Utilized Git for version control, managing code repositories and facilitating </w:t>
      </w:r>
      <w:r>
        <w:rPr>
          <w:rFonts w:ascii="" w:hAnsi="" w:eastAsia=""/>
          <w:b/>
          <w:i w:val="0"/>
          <w:color w:val="424242"/>
          <w:sz w:val="22"/>
        </w:rPr>
        <w:t>collaborative development efforts.</w:t>
      </w:r>
    </w:p>
    <w:p>
      <w:pPr>
        <w:autoSpaceDN w:val="0"/>
        <w:autoSpaceDE w:val="0"/>
        <w:widowControl/>
        <w:spacing w:line="245" w:lineRule="auto" w:before="218" w:after="0"/>
        <w:ind w:left="1418" w:right="2448" w:firstLine="0"/>
        <w:jc w:val="left"/>
      </w:pPr>
      <w:r>
        <w:rPr>
          <w:rFonts w:ascii="" w:hAnsi="" w:eastAsia=""/>
          <w:b/>
          <w:i w:val="0"/>
          <w:color w:val="424242"/>
          <w:sz w:val="22"/>
        </w:rPr>
        <w:t xml:space="preserve">Continuous Learning: Stayed abreast of industry trends and emerging </w:t>
      </w:r>
      <w:r>
        <w:br/>
      </w:r>
      <w:r>
        <w:rPr>
          <w:rFonts w:ascii="" w:hAnsi="" w:eastAsia=""/>
          <w:b/>
          <w:i w:val="0"/>
          <w:color w:val="424242"/>
          <w:sz w:val="22"/>
        </w:rPr>
        <w:t xml:space="preserve">technologies,participating in online communities to continuously improve skills and </w:t>
      </w:r>
      <w:r>
        <w:rPr>
          <w:rFonts w:ascii="" w:hAnsi="" w:eastAsia=""/>
          <w:b/>
          <w:i w:val="0"/>
          <w:color w:val="424242"/>
          <w:sz w:val="22"/>
        </w:rPr>
        <w:t>knowledge.</w:t>
      </w:r>
    </w:p>
    <w:p>
      <w:pPr>
        <w:autoSpaceDN w:val="0"/>
        <w:autoSpaceDE w:val="0"/>
        <w:widowControl/>
        <w:spacing w:line="240" w:lineRule="auto" w:before="218" w:after="476"/>
        <w:ind w:left="1418" w:right="0" w:firstLine="0"/>
        <w:jc w:val="left"/>
      </w:pPr>
      <w:r>
        <w:rPr>
          <w:rFonts w:ascii="" w:hAnsi="" w:eastAsia=""/>
          <w:b/>
          <w:i w:val="0"/>
          <w:color w:val="424242"/>
          <w:sz w:val="22"/>
        </w:rPr>
        <w:t>Certificates or Training: Currently doing my SQL udemy online course.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0.0" w:type="dxa"/>
      </w:tblPr>
      <w:tblGrid>
        <w:gridCol w:w="4080"/>
        <w:gridCol w:w="4080"/>
        <w:gridCol w:w="4080"/>
      </w:tblGrid>
      <w:tr>
        <w:trPr>
          <w:trHeight w:hRule="exact" w:val="500"/>
        </w:trPr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Designation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Company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Duration</w:t>
            </w:r>
          </w:p>
        </w:tc>
      </w:tr>
      <w:tr>
        <w:trPr>
          <w:trHeight w:hRule="exact" w:val="540"/>
        </w:trPr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Intern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Yuvdeek Digital Solution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3 months</w:t>
            </w:r>
          </w:p>
        </w:tc>
      </w:tr>
      <w:tr>
        <w:trPr>
          <w:trHeight w:hRule="exact" w:val="560"/>
        </w:trPr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Developer ui/ux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Yuvdeek Digital Solution</w:t>
            </w:r>
          </w:p>
        </w:tc>
        <w:tc>
          <w:tcPr>
            <w:tcW w:type="dxa" w:w="3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343744"/>
                <w:sz w:val="22"/>
              </w:rPr>
              <w:t>1 .5 years</w:t>
            </w:r>
          </w:p>
        </w:tc>
      </w:tr>
    </w:tbl>
    <w:p>
      <w:pPr>
        <w:autoSpaceDN w:val="0"/>
        <w:autoSpaceDE w:val="0"/>
        <w:widowControl/>
        <w:spacing w:line="240" w:lineRule="auto" w:before="754" w:after="0"/>
        <w:ind w:left="1432" w:right="0" w:firstLine="0"/>
        <w:jc w:val="left"/>
      </w:pPr>
      <w:r>
        <w:rPr>
          <w:rFonts w:ascii="" w:hAnsi="" w:eastAsia=""/>
          <w:b/>
          <w:i w:val="0"/>
          <w:color w:val="00AB44"/>
          <w:sz w:val="28"/>
        </w:rPr>
        <w:t>LANGUAGES KNOWN:</w:t>
      </w:r>
    </w:p>
    <w:p>
      <w:pPr>
        <w:autoSpaceDN w:val="0"/>
        <w:autoSpaceDE w:val="0"/>
        <w:widowControl/>
        <w:spacing w:line="240" w:lineRule="auto" w:before="94" w:after="0"/>
        <w:ind w:left="143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English(To read,write,speak)</w:t>
      </w:r>
    </w:p>
    <w:p>
      <w:pPr>
        <w:autoSpaceDN w:val="0"/>
        <w:autoSpaceDE w:val="0"/>
        <w:widowControl/>
        <w:spacing w:line="240" w:lineRule="auto" w:before="130" w:after="0"/>
        <w:ind w:left="141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Tamil(To read,write,speak)</w:t>
      </w:r>
    </w:p>
    <w:p>
      <w:pPr>
        <w:autoSpaceDN w:val="0"/>
        <w:autoSpaceDE w:val="0"/>
        <w:widowControl/>
        <w:spacing w:line="240" w:lineRule="auto" w:before="514" w:after="0"/>
        <w:ind w:left="1418" w:right="0" w:firstLine="0"/>
        <w:jc w:val="left"/>
      </w:pPr>
      <w:r>
        <w:rPr>
          <w:rFonts w:ascii="" w:hAnsi="" w:eastAsia=""/>
          <w:b/>
          <w:i w:val="0"/>
          <w:color w:val="00AB44"/>
          <w:sz w:val="28"/>
        </w:rPr>
        <w:t>HOBBIES</w:t>
      </w:r>
    </w:p>
    <w:p>
      <w:pPr>
        <w:autoSpaceDN w:val="0"/>
        <w:autoSpaceDE w:val="0"/>
        <w:widowControl/>
        <w:spacing w:line="240" w:lineRule="auto" w:before="204" w:after="0"/>
        <w:ind w:left="141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Athletics</w:t>
      </w:r>
    </w:p>
    <w:p>
      <w:pPr>
        <w:autoSpaceDN w:val="0"/>
        <w:autoSpaceDE w:val="0"/>
        <w:widowControl/>
        <w:spacing w:line="240" w:lineRule="auto" w:before="134" w:after="0"/>
        <w:ind w:left="143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Handball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